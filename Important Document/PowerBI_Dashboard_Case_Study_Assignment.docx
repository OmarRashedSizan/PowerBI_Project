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Dashboard Assignment: Case Study</w:t>
      </w:r>
    </w:p>
    <w:p>
      <w:pPr>
        <w:pStyle w:val="Heading1"/>
      </w:pPr>
      <w:r>
        <w:t>🧩 Case Study: Daily Brew Coffee – From Data Chaos to Clarity</w:t>
      </w:r>
    </w:p>
    <w:p>
      <w:r>
        <w:t>Daily Brew Coffee Ltd. is a fast-growing coffee chain operating in New York City. They have over 15 cozy outlets, a strong local presence, and a loyal customer base who keep coming back for their signature blends. The company offers a wide range of products—from whole bean and espresso roasts to premium teas and baked goods.</w:t>
        <w:br/>
        <w:br/>
        <w:t>Although business is growing, the leadership team is struggling to understand how well things are going across their stores.</w:t>
        <w:br/>
        <w:br/>
        <w:t>They’re collecting huge volumes of data—every transaction, every product sold, every customer visit is being recorded—but no one is analyzing it.</w:t>
        <w:br/>
        <w:br/>
        <w:t>The result? Decisions are being made based on feelings, not facts.</w:t>
        <w:br/>
        <w:br/>
        <w:t>They don’t know:</w:t>
        <w:br/>
        <w:t>- Which stores are doing great and which are underperforming</w:t>
        <w:br/>
        <w:t>- Whether their promotions are working or not</w:t>
        <w:br/>
        <w:t>- If their loyal customers are returning or disappearing</w:t>
        <w:br/>
        <w:t>- How well their new products are doing compared to older ones</w:t>
        <w:br/>
        <w:br/>
        <w:t>They believe it’s time to change that—and they’ve brought in someone new to make it happen.</w:t>
        <w:br/>
      </w:r>
    </w:p>
    <w:p>
      <w:pPr>
        <w:pStyle w:val="Heading1"/>
      </w:pPr>
      <w:r>
        <w:t>🎯 Your Mission: Become the Brain Behind Daily Brew’s Growth</w:t>
      </w:r>
    </w:p>
    <w:p>
      <w:r>
        <w:t>You’ve just joined Daily Brew Coffee Ltd. as a Junior Business Intelligence Analyst.</w:t>
        <w:br/>
        <w:br/>
        <w:t>Your manager, Rachel, brings you in and says:</w:t>
        <w:br/>
        <w:br/>
        <w:t>“We know our business is growing, but we don’t understand it.</w:t>
        <w:br/>
        <w:t>We need a Power BI dashboard that shows what’s really happening—clearly, visually, and with no confusion.</w:t>
        <w:br/>
        <w:t>I don’t want just numbers. I want meaning.”</w:t>
        <w:br/>
        <w:br/>
        <w:t>This is your opportunity to help shape real decisions in a real business.</w:t>
        <w:br/>
        <w:br/>
        <w:t>You’ve been given access to raw data—sales, stores, products, customers, employees, calendar—and your task is to build an interactive, 3–4 page Power BI dashboard that makes it all clear and understandable.</w:t>
        <w:br/>
      </w:r>
    </w:p>
    <w:p>
      <w:pPr>
        <w:pStyle w:val="Heading2"/>
      </w:pPr>
      <w:r>
        <w:t>💡 Here’s what they want to know:</w:t>
      </w:r>
    </w:p>
    <w:p>
      <w:r>
        <w:br/>
        <w:t>- 📈 How are we performing month by month?</w:t>
        <w:br/>
        <w:t>- 🏪 Which stores are bringing in the most revenue?</w:t>
        <w:br/>
        <w:t>- ☕ Which products are our top sellers?</w:t>
        <w:br/>
        <w:t>- 🎯 Are promotional items actually boosting sales?</w:t>
        <w:br/>
        <w:t>- 👥 Who are our most valuable and loyal customers?</w:t>
        <w:br/>
        <w:t>- 🕐 What time of day are we making the most sales?</w:t>
        <w:br/>
        <w:t>- 👨‍🍳 How are our staff performing in terms of sales?</w:t>
        <w:br/>
        <w:t>- 🛒 What is the average customer basket size?</w:t>
        <w:br/>
      </w:r>
    </w:p>
    <w:p>
      <w:pPr>
        <w:pStyle w:val="Heading1"/>
      </w:pPr>
      <w:r>
        <w:t>📄 Final Page: Insight &amp; Recommendation</w:t>
      </w:r>
    </w:p>
    <w:p>
      <w:r>
        <w:t>In addition to the visual dashboards, your report should include one dedicated page for descriptive analysis.</w:t>
        <w:br/>
        <w:br/>
        <w:t>On this page, you will write (in short bullet points or text cards):</w:t>
        <w:br/>
        <w:t>- The key insights you found from the data</w:t>
        <w:br/>
        <w:t>- Any trends, anomalies, or patterns</w:t>
        <w:br/>
        <w:t>- Your recommendations to improve sales, product offerings, or customer retention</w:t>
        <w:br/>
        <w:br/>
        <w:t>💬 Example:</w:t>
        <w:br/>
        <w:t>- “Sales are highest on weekends, but staff coverage is lowest—consider adjusting shifts.”</w:t>
        <w:br/>
        <w:t>- “Store 8 is generating high revenue despite being smaller in size—possible best practices to explore.”</w:t>
        <w:br/>
        <w:t>- “Promo items drive volume but reduce per-unit margin—needs better targeting.”</w:t>
        <w:br/>
      </w:r>
    </w:p>
    <w:p>
      <w:r>
        <w:t xml:space="preserve">This isn’t just a class project. </w:t>
        <w:br/>
        <w:t>This is your first shot at acting like a real BI Analyst—</w:t>
        <w:br/>
        <w:t>Helping a business stop guessing, and start knowing.</w:t>
        <w:br/>
        <w:br/>
        <w:t>You’re not just building a dashboard—</w:t>
        <w:br/>
        <w:t>You’re building clarity.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